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3F15E" w14:textId="77777777" w:rsidR="0060492C" w:rsidRPr="00356B5E" w:rsidRDefault="00000000" w:rsidP="00356B5E">
      <w:pPr>
        <w:pStyle w:val="Heading2"/>
        <w:rPr>
          <w:rFonts w:ascii="Arial" w:hAnsi="Arial" w:cs="Arial"/>
          <w:color w:val="000000" w:themeColor="text1"/>
        </w:rPr>
      </w:pPr>
      <w:r w:rsidRPr="00356B5E">
        <w:rPr>
          <w:rFonts w:ascii="Arial" w:hAnsi="Arial" w:cs="Arial"/>
          <w:color w:val="000000" w:themeColor="text1"/>
        </w:rPr>
        <w:t>SITE INSPECTION FORM</w:t>
      </w:r>
    </w:p>
    <w:p w14:paraId="092F5188" w14:textId="77777777" w:rsidR="0060492C" w:rsidRPr="00356B5E" w:rsidRDefault="00000000">
      <w:pPr>
        <w:pStyle w:val="Heading2"/>
        <w:rPr>
          <w:rFonts w:ascii="Arial" w:hAnsi="Arial" w:cs="Arial"/>
          <w:color w:val="000000" w:themeColor="text1"/>
        </w:rPr>
      </w:pPr>
      <w:r w:rsidRPr="00356B5E">
        <w:rPr>
          <w:rFonts w:ascii="Arial" w:hAnsi="Arial" w:cs="Arial"/>
          <w:color w:val="000000" w:themeColor="text1"/>
        </w:rPr>
        <w:t>Project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6"/>
        <w:gridCol w:w="275"/>
        <w:gridCol w:w="5169"/>
      </w:tblGrid>
      <w:tr w:rsidR="00356B5E" w14:paraId="05619F04" w14:textId="77777777" w:rsidTr="00E2512C">
        <w:trPr>
          <w:trHeight w:val="247"/>
        </w:trPr>
        <w:tc>
          <w:tcPr>
            <w:tcW w:w="1846" w:type="pct"/>
          </w:tcPr>
          <w:p w14:paraId="77579297" w14:textId="7080A426" w:rsidR="00356B5E" w:rsidRDefault="00356B5E">
            <w:r>
              <w:t xml:space="preserve">Project Name </w:t>
            </w:r>
          </w:p>
        </w:tc>
        <w:tc>
          <w:tcPr>
            <w:tcW w:w="159" w:type="pct"/>
          </w:tcPr>
          <w:p w14:paraId="702131FB" w14:textId="5F0E303B" w:rsidR="00356B5E" w:rsidRDefault="00356B5E" w:rsidP="00356B5E">
            <w:r>
              <w:t>:</w:t>
            </w:r>
          </w:p>
        </w:tc>
        <w:tc>
          <w:tcPr>
            <w:tcW w:w="2995" w:type="pct"/>
          </w:tcPr>
          <w:p w14:paraId="759F8FEE" w14:textId="5246E40D" w:rsidR="00356B5E" w:rsidRDefault="00FB0594">
            <w:r w:rsidRPr="00FB0594">
              <w:t>{</w:t>
            </w:r>
            <w:proofErr w:type="spellStart"/>
            <w:r w:rsidRPr="00FB0594">
              <w:t>ProjectName</w:t>
            </w:r>
            <w:proofErr w:type="spellEnd"/>
            <w:r w:rsidRPr="00FB0594">
              <w:t>}</w:t>
            </w:r>
          </w:p>
        </w:tc>
      </w:tr>
      <w:tr w:rsidR="00356B5E" w14:paraId="49042D76" w14:textId="77777777" w:rsidTr="00E2512C">
        <w:trPr>
          <w:trHeight w:val="260"/>
        </w:trPr>
        <w:tc>
          <w:tcPr>
            <w:tcW w:w="1846" w:type="pct"/>
          </w:tcPr>
          <w:p w14:paraId="0D1E122E" w14:textId="1226499B" w:rsidR="00356B5E" w:rsidRDefault="00356B5E">
            <w:r>
              <w:t xml:space="preserve">Implementing Agency </w:t>
            </w:r>
          </w:p>
        </w:tc>
        <w:tc>
          <w:tcPr>
            <w:tcW w:w="159" w:type="pct"/>
          </w:tcPr>
          <w:p w14:paraId="400B9CA1" w14:textId="3E5D2BEA" w:rsidR="00356B5E" w:rsidRDefault="00356B5E" w:rsidP="00356B5E">
            <w:r>
              <w:t>:</w:t>
            </w:r>
          </w:p>
        </w:tc>
        <w:tc>
          <w:tcPr>
            <w:tcW w:w="2995" w:type="pct"/>
          </w:tcPr>
          <w:p w14:paraId="55AC2B41" w14:textId="6B522EF2" w:rsidR="00356B5E" w:rsidRDefault="00FB0594">
            <w:r>
              <w:t>{</w:t>
            </w:r>
            <w:proofErr w:type="spellStart"/>
            <w:r>
              <w:t>ImplementingAgency</w:t>
            </w:r>
            <w:proofErr w:type="spellEnd"/>
            <w:r>
              <w:t>}</w:t>
            </w:r>
          </w:p>
        </w:tc>
      </w:tr>
      <w:tr w:rsidR="00356B5E" w14:paraId="53A35388" w14:textId="77777777" w:rsidTr="00E2512C">
        <w:trPr>
          <w:trHeight w:val="247"/>
        </w:trPr>
        <w:tc>
          <w:tcPr>
            <w:tcW w:w="1846" w:type="pct"/>
          </w:tcPr>
          <w:p w14:paraId="4050E155" w14:textId="61E28644" w:rsidR="00356B5E" w:rsidRDefault="00356B5E">
            <w:r>
              <w:t xml:space="preserve">Project Location </w:t>
            </w:r>
          </w:p>
        </w:tc>
        <w:tc>
          <w:tcPr>
            <w:tcW w:w="159" w:type="pct"/>
          </w:tcPr>
          <w:p w14:paraId="326BA694" w14:textId="176A79BD" w:rsidR="00356B5E" w:rsidRDefault="00356B5E" w:rsidP="00356B5E">
            <w:r>
              <w:t>:</w:t>
            </w:r>
          </w:p>
        </w:tc>
        <w:tc>
          <w:tcPr>
            <w:tcW w:w="2995" w:type="pct"/>
          </w:tcPr>
          <w:p w14:paraId="79E14F12" w14:textId="7A24F878" w:rsidR="00356B5E" w:rsidRDefault="00FB0594">
            <w:r>
              <w:t>{Location}</w:t>
            </w:r>
          </w:p>
        </w:tc>
      </w:tr>
      <w:tr w:rsidR="00356B5E" w14:paraId="4204870A" w14:textId="77777777" w:rsidTr="00E2512C">
        <w:trPr>
          <w:trHeight w:val="260"/>
        </w:trPr>
        <w:tc>
          <w:tcPr>
            <w:tcW w:w="1846" w:type="pct"/>
          </w:tcPr>
          <w:p w14:paraId="3BC87B1F" w14:textId="4A45B911" w:rsidR="00356B5E" w:rsidRDefault="00356B5E">
            <w:r>
              <w:t xml:space="preserve">Contractor </w:t>
            </w:r>
          </w:p>
        </w:tc>
        <w:tc>
          <w:tcPr>
            <w:tcW w:w="159" w:type="pct"/>
          </w:tcPr>
          <w:p w14:paraId="14CCE459" w14:textId="6ACD174F" w:rsidR="00356B5E" w:rsidRDefault="00356B5E" w:rsidP="00356B5E">
            <w:r>
              <w:t>:</w:t>
            </w:r>
          </w:p>
        </w:tc>
        <w:tc>
          <w:tcPr>
            <w:tcW w:w="2995" w:type="pct"/>
          </w:tcPr>
          <w:p w14:paraId="152831A0" w14:textId="167D07C8" w:rsidR="00356B5E" w:rsidRDefault="00FB0594">
            <w:r w:rsidRPr="00FB0594">
              <w:t>{Contractor}</w:t>
            </w:r>
          </w:p>
        </w:tc>
      </w:tr>
      <w:tr w:rsidR="00FB0594" w14:paraId="0875F245" w14:textId="77777777" w:rsidTr="00E2512C">
        <w:trPr>
          <w:trHeight w:val="247"/>
        </w:trPr>
        <w:tc>
          <w:tcPr>
            <w:tcW w:w="1846" w:type="pct"/>
          </w:tcPr>
          <w:p w14:paraId="42BD6226" w14:textId="2311A618" w:rsidR="00FB0594" w:rsidRDefault="00FB0594" w:rsidP="00FB0594">
            <w:r>
              <w:t>Contract Amount</w:t>
            </w:r>
          </w:p>
        </w:tc>
        <w:tc>
          <w:tcPr>
            <w:tcW w:w="159" w:type="pct"/>
          </w:tcPr>
          <w:p w14:paraId="002C9159" w14:textId="59040EC2" w:rsidR="00FB0594" w:rsidRDefault="00FB0594" w:rsidP="00FB0594">
            <w:r>
              <w:t>:</w:t>
            </w:r>
          </w:p>
        </w:tc>
        <w:tc>
          <w:tcPr>
            <w:tcW w:w="2995" w:type="pct"/>
          </w:tcPr>
          <w:p w14:paraId="766B2BA3" w14:textId="46344F88" w:rsidR="00FB0594" w:rsidRDefault="00FB0594" w:rsidP="00FB0594">
            <w:r>
              <w:t>{</w:t>
            </w:r>
            <w:proofErr w:type="spellStart"/>
            <w:r>
              <w:t>ContractAmount</w:t>
            </w:r>
            <w:proofErr w:type="spellEnd"/>
            <w:r>
              <w:t>}</w:t>
            </w:r>
          </w:p>
        </w:tc>
      </w:tr>
      <w:tr w:rsidR="00FB0594" w14:paraId="668ABE9A" w14:textId="77777777" w:rsidTr="00E2512C">
        <w:trPr>
          <w:trHeight w:val="247"/>
        </w:trPr>
        <w:tc>
          <w:tcPr>
            <w:tcW w:w="1846" w:type="pct"/>
          </w:tcPr>
          <w:p w14:paraId="4FE683AE" w14:textId="79612E70" w:rsidR="00FB0594" w:rsidRDefault="00FB0594" w:rsidP="00FB0594">
            <w:r>
              <w:t>Revised Contract Amount</w:t>
            </w:r>
          </w:p>
        </w:tc>
        <w:tc>
          <w:tcPr>
            <w:tcW w:w="159" w:type="pct"/>
          </w:tcPr>
          <w:p w14:paraId="696A57D0" w14:textId="0BB71966" w:rsidR="00FB0594" w:rsidRDefault="00FB0594" w:rsidP="00FB0594">
            <w:r>
              <w:t>:</w:t>
            </w:r>
          </w:p>
        </w:tc>
        <w:tc>
          <w:tcPr>
            <w:tcW w:w="2995" w:type="pct"/>
          </w:tcPr>
          <w:p w14:paraId="59568074" w14:textId="599E554E" w:rsidR="00FB0594" w:rsidRDefault="00FB0594" w:rsidP="00FB0594">
            <w:r>
              <w:t>{</w:t>
            </w:r>
            <w:proofErr w:type="spellStart"/>
            <w:r>
              <w:t>RevisedContractAmount</w:t>
            </w:r>
            <w:proofErr w:type="spellEnd"/>
            <w:r>
              <w:t>}</w:t>
            </w:r>
          </w:p>
        </w:tc>
      </w:tr>
      <w:tr w:rsidR="00FB0594" w14:paraId="610EF699" w14:textId="77777777" w:rsidTr="00E2512C">
        <w:trPr>
          <w:trHeight w:val="260"/>
        </w:trPr>
        <w:tc>
          <w:tcPr>
            <w:tcW w:w="1846" w:type="pct"/>
          </w:tcPr>
          <w:p w14:paraId="73BEF954" w14:textId="0A72F640" w:rsidR="00FB0594" w:rsidRDefault="00FB0594" w:rsidP="00FB0594">
            <w:r>
              <w:t xml:space="preserve">Notice to Proceed </w:t>
            </w:r>
          </w:p>
        </w:tc>
        <w:tc>
          <w:tcPr>
            <w:tcW w:w="159" w:type="pct"/>
          </w:tcPr>
          <w:p w14:paraId="5E881F29" w14:textId="0A560745" w:rsidR="00FB0594" w:rsidRDefault="00FB0594" w:rsidP="00FB0594">
            <w:r>
              <w:t>:</w:t>
            </w:r>
          </w:p>
        </w:tc>
        <w:tc>
          <w:tcPr>
            <w:tcW w:w="2995" w:type="pct"/>
          </w:tcPr>
          <w:p w14:paraId="006FEE20" w14:textId="6A51E098" w:rsidR="00FB0594" w:rsidRDefault="00FB0594" w:rsidP="00FB0594">
            <w:r>
              <w:t>{N</w:t>
            </w:r>
            <w:r w:rsidR="00EC66FA">
              <w:t>TP</w:t>
            </w:r>
            <w:r>
              <w:t>}</w:t>
            </w:r>
          </w:p>
        </w:tc>
      </w:tr>
      <w:tr w:rsidR="00FB0594" w14:paraId="6B106560" w14:textId="77777777" w:rsidTr="00E2512C">
        <w:trPr>
          <w:trHeight w:val="247"/>
        </w:trPr>
        <w:tc>
          <w:tcPr>
            <w:tcW w:w="1846" w:type="pct"/>
          </w:tcPr>
          <w:p w14:paraId="16173589" w14:textId="775D9FBB" w:rsidR="00FB0594" w:rsidRDefault="00FB0594" w:rsidP="00FB0594">
            <w:r>
              <w:t xml:space="preserve">Original Contract Duration (days) </w:t>
            </w:r>
          </w:p>
        </w:tc>
        <w:tc>
          <w:tcPr>
            <w:tcW w:w="159" w:type="pct"/>
          </w:tcPr>
          <w:p w14:paraId="6F0A1554" w14:textId="216191CC" w:rsidR="00FB0594" w:rsidRDefault="00FB0594" w:rsidP="00FB0594">
            <w:r>
              <w:t>:</w:t>
            </w:r>
          </w:p>
        </w:tc>
        <w:tc>
          <w:tcPr>
            <w:tcW w:w="2995" w:type="pct"/>
          </w:tcPr>
          <w:p w14:paraId="136D8191" w14:textId="4A550372" w:rsidR="00FB0594" w:rsidRDefault="00FB0594" w:rsidP="00FB0594">
            <w:r>
              <w:t xml:space="preserve">{Duration} </w:t>
            </w:r>
          </w:p>
        </w:tc>
      </w:tr>
      <w:tr w:rsidR="00FB0594" w14:paraId="6FAFD267" w14:textId="77777777" w:rsidTr="00E2512C">
        <w:trPr>
          <w:trHeight w:val="260"/>
        </w:trPr>
        <w:tc>
          <w:tcPr>
            <w:tcW w:w="1846" w:type="pct"/>
          </w:tcPr>
          <w:p w14:paraId="6F0DFB93" w14:textId="77777777" w:rsidR="00FB0594" w:rsidRDefault="00FB0594" w:rsidP="00FB0594">
            <w:r>
              <w:t>Time Extension (days)</w:t>
            </w:r>
          </w:p>
        </w:tc>
        <w:tc>
          <w:tcPr>
            <w:tcW w:w="159" w:type="pct"/>
          </w:tcPr>
          <w:p w14:paraId="7B6F37D0" w14:textId="37230DA3" w:rsidR="00FB0594" w:rsidRDefault="00FB0594" w:rsidP="00FB0594">
            <w:r>
              <w:t>:</w:t>
            </w:r>
          </w:p>
        </w:tc>
        <w:tc>
          <w:tcPr>
            <w:tcW w:w="2995" w:type="pct"/>
          </w:tcPr>
          <w:p w14:paraId="06791F3B" w14:textId="244B1073" w:rsidR="00FB0594" w:rsidRDefault="00FB0594" w:rsidP="00FB0594">
            <w:r>
              <w:t>{</w:t>
            </w:r>
            <w:proofErr w:type="spellStart"/>
            <w:r>
              <w:t>TimeExtension</w:t>
            </w:r>
            <w:proofErr w:type="spellEnd"/>
            <w:r>
              <w:t>}</w:t>
            </w:r>
          </w:p>
        </w:tc>
      </w:tr>
      <w:tr w:rsidR="00EC66FA" w14:paraId="3162150D" w14:textId="77777777" w:rsidTr="00E2512C">
        <w:trPr>
          <w:trHeight w:val="247"/>
        </w:trPr>
        <w:tc>
          <w:tcPr>
            <w:tcW w:w="1846" w:type="pct"/>
          </w:tcPr>
          <w:p w14:paraId="6513862D" w14:textId="041BD750" w:rsidR="00EC66FA" w:rsidRDefault="00EC66FA" w:rsidP="00FB0594">
            <w:r>
              <w:t>Target Completion</w:t>
            </w:r>
          </w:p>
        </w:tc>
        <w:tc>
          <w:tcPr>
            <w:tcW w:w="159" w:type="pct"/>
          </w:tcPr>
          <w:p w14:paraId="390F4CB5" w14:textId="77777777" w:rsidR="00EC66FA" w:rsidRDefault="00EC66FA" w:rsidP="00FB0594"/>
        </w:tc>
        <w:tc>
          <w:tcPr>
            <w:tcW w:w="2995" w:type="pct"/>
          </w:tcPr>
          <w:p w14:paraId="1AFE85DC" w14:textId="0E6FB3AB" w:rsidR="00EC66FA" w:rsidRDefault="00EC66FA" w:rsidP="00FB0594">
            <w:r>
              <w:t>{</w:t>
            </w:r>
            <w:proofErr w:type="spellStart"/>
            <w:r>
              <w:t>TargetCompletion</w:t>
            </w:r>
            <w:proofErr w:type="spellEnd"/>
            <w:r>
              <w:t>}</w:t>
            </w:r>
          </w:p>
        </w:tc>
      </w:tr>
      <w:tr w:rsidR="00FB0594" w14:paraId="466DD50F" w14:textId="77777777" w:rsidTr="00E2512C">
        <w:trPr>
          <w:trHeight w:val="247"/>
        </w:trPr>
        <w:tc>
          <w:tcPr>
            <w:tcW w:w="1846" w:type="pct"/>
          </w:tcPr>
          <w:p w14:paraId="4727AD8F" w14:textId="24240D7F" w:rsidR="00FB0594" w:rsidRDefault="00FB0594" w:rsidP="00FB0594">
            <w:r>
              <w:t xml:space="preserve">Original Target Completion </w:t>
            </w:r>
          </w:p>
        </w:tc>
        <w:tc>
          <w:tcPr>
            <w:tcW w:w="159" w:type="pct"/>
          </w:tcPr>
          <w:p w14:paraId="76149023" w14:textId="56CEE77A" w:rsidR="00FB0594" w:rsidRDefault="00FB0594" w:rsidP="00FB0594">
            <w:r>
              <w:t>:</w:t>
            </w:r>
          </w:p>
        </w:tc>
        <w:tc>
          <w:tcPr>
            <w:tcW w:w="2995" w:type="pct"/>
          </w:tcPr>
          <w:p w14:paraId="583A0F67" w14:textId="02D4CA67" w:rsidR="00FB0594" w:rsidRDefault="00FB0594" w:rsidP="00FB0594">
            <w:r>
              <w:t>{</w:t>
            </w:r>
            <w:proofErr w:type="spellStart"/>
            <w:r>
              <w:t>OriginalTargetCompletion</w:t>
            </w:r>
            <w:proofErr w:type="spellEnd"/>
            <w:r>
              <w:t xml:space="preserve">} </w:t>
            </w:r>
          </w:p>
        </w:tc>
      </w:tr>
      <w:tr w:rsidR="00FB0594" w14:paraId="77772C00" w14:textId="77777777" w:rsidTr="00E2512C">
        <w:trPr>
          <w:trHeight w:val="247"/>
        </w:trPr>
        <w:tc>
          <w:tcPr>
            <w:tcW w:w="1846" w:type="pct"/>
          </w:tcPr>
          <w:p w14:paraId="7E9376D7" w14:textId="77777777" w:rsidR="00FB0594" w:rsidRDefault="00FB0594" w:rsidP="00FB0594">
            <w:r>
              <w:t>Revised Target Completion</w:t>
            </w:r>
          </w:p>
        </w:tc>
        <w:tc>
          <w:tcPr>
            <w:tcW w:w="159" w:type="pct"/>
          </w:tcPr>
          <w:p w14:paraId="45CB06A5" w14:textId="5A93152D" w:rsidR="00FB0594" w:rsidRDefault="00FB0594" w:rsidP="00FB0594">
            <w:r>
              <w:t>:</w:t>
            </w:r>
          </w:p>
        </w:tc>
        <w:tc>
          <w:tcPr>
            <w:tcW w:w="2995" w:type="pct"/>
          </w:tcPr>
          <w:p w14:paraId="7A430080" w14:textId="2B5D0336" w:rsidR="00FB0594" w:rsidRDefault="00FB0594" w:rsidP="00FB0594">
            <w:r>
              <w:t>{</w:t>
            </w:r>
            <w:proofErr w:type="spellStart"/>
            <w:r>
              <w:t>RevisedTargetCompletion</w:t>
            </w:r>
            <w:proofErr w:type="spellEnd"/>
            <w:r>
              <w:t>}</w:t>
            </w:r>
          </w:p>
        </w:tc>
      </w:tr>
      <w:tr w:rsidR="00E2512C" w14:paraId="643C66CC" w14:textId="77777777" w:rsidTr="00E2512C">
        <w:trPr>
          <w:trHeight w:val="260"/>
        </w:trPr>
        <w:tc>
          <w:tcPr>
            <w:tcW w:w="1846" w:type="pct"/>
          </w:tcPr>
          <w:p w14:paraId="13A55321" w14:textId="5EC17A00" w:rsidR="00E2512C" w:rsidRDefault="00040D1F" w:rsidP="00E2512C">
            <w:r>
              <w:t xml:space="preserve">Accomplishment as of </w:t>
            </w:r>
          </w:p>
        </w:tc>
        <w:tc>
          <w:tcPr>
            <w:tcW w:w="159" w:type="pct"/>
          </w:tcPr>
          <w:p w14:paraId="4872D7C7" w14:textId="1F46C27D" w:rsidR="00E2512C" w:rsidRDefault="00E2512C" w:rsidP="00E2512C">
            <w:r>
              <w:t>:</w:t>
            </w:r>
          </w:p>
        </w:tc>
        <w:tc>
          <w:tcPr>
            <w:tcW w:w="2995" w:type="pct"/>
          </w:tcPr>
          <w:p w14:paraId="78CCCF5F" w14:textId="78A004C2" w:rsidR="00E2512C" w:rsidRDefault="00E2512C" w:rsidP="00E2512C">
            <w:r>
              <w:t>{</w:t>
            </w:r>
            <w:proofErr w:type="spellStart"/>
            <w:r>
              <w:t>AsOfDate</w:t>
            </w:r>
            <w:proofErr w:type="spellEnd"/>
            <w:r>
              <w:t>}</w:t>
            </w:r>
          </w:p>
        </w:tc>
      </w:tr>
      <w:tr w:rsidR="00E2512C" w14:paraId="2DE7C794" w14:textId="77777777" w:rsidTr="00E2512C">
        <w:trPr>
          <w:trHeight w:val="260"/>
        </w:trPr>
        <w:tc>
          <w:tcPr>
            <w:tcW w:w="1846" w:type="pct"/>
          </w:tcPr>
          <w:p w14:paraId="31E005CB" w14:textId="16267BA9" w:rsidR="00E2512C" w:rsidRDefault="00E2512C" w:rsidP="00E2512C">
            <w:r>
              <w:t xml:space="preserve">% Accomplishment To Date </w:t>
            </w:r>
          </w:p>
        </w:tc>
        <w:tc>
          <w:tcPr>
            <w:tcW w:w="159" w:type="pct"/>
          </w:tcPr>
          <w:p w14:paraId="751DE014" w14:textId="57A041BA" w:rsidR="00E2512C" w:rsidRDefault="00E2512C" w:rsidP="00E2512C">
            <w:r>
              <w:t>:</w:t>
            </w:r>
          </w:p>
        </w:tc>
        <w:tc>
          <w:tcPr>
            <w:tcW w:w="2995" w:type="pct"/>
          </w:tcPr>
          <w:p w14:paraId="7A4B1815" w14:textId="037D871C" w:rsidR="00E2512C" w:rsidRDefault="00E2512C" w:rsidP="00E2512C">
            <w:r>
              <w:t>{</w:t>
            </w:r>
            <w:proofErr w:type="spellStart"/>
            <w:r>
              <w:t>PercentToDate</w:t>
            </w:r>
            <w:proofErr w:type="spellEnd"/>
            <w:r>
              <w:t>}</w:t>
            </w:r>
          </w:p>
        </w:tc>
      </w:tr>
      <w:tr w:rsidR="00E2512C" w14:paraId="3C95C052" w14:textId="77777777" w:rsidTr="00E2512C">
        <w:trPr>
          <w:trHeight w:val="247"/>
        </w:trPr>
        <w:tc>
          <w:tcPr>
            <w:tcW w:w="1846" w:type="pct"/>
          </w:tcPr>
          <w:p w14:paraId="2FE04C9D" w14:textId="5D62B08D" w:rsidR="00E2512C" w:rsidRDefault="00E2512C" w:rsidP="00E2512C">
            <w:r>
              <w:t xml:space="preserve">% Accomplishment Previous </w:t>
            </w:r>
          </w:p>
        </w:tc>
        <w:tc>
          <w:tcPr>
            <w:tcW w:w="159" w:type="pct"/>
          </w:tcPr>
          <w:p w14:paraId="52ED0EFC" w14:textId="3A06695E" w:rsidR="00E2512C" w:rsidRDefault="00E2512C" w:rsidP="00E2512C">
            <w:r>
              <w:t>:</w:t>
            </w:r>
          </w:p>
        </w:tc>
        <w:tc>
          <w:tcPr>
            <w:tcW w:w="2995" w:type="pct"/>
          </w:tcPr>
          <w:p w14:paraId="4AE7E053" w14:textId="429A7B03" w:rsidR="00E2512C" w:rsidRDefault="00E2512C" w:rsidP="00E2512C">
            <w:r>
              <w:t>{</w:t>
            </w:r>
            <w:proofErr w:type="spellStart"/>
            <w:r>
              <w:t>PercentPrevious</w:t>
            </w:r>
            <w:proofErr w:type="spellEnd"/>
            <w:r>
              <w:t>}</w:t>
            </w:r>
          </w:p>
        </w:tc>
      </w:tr>
      <w:tr w:rsidR="00E2512C" w14:paraId="4D1759FC" w14:textId="77777777" w:rsidTr="00E2512C">
        <w:trPr>
          <w:trHeight w:val="247"/>
        </w:trPr>
        <w:tc>
          <w:tcPr>
            <w:tcW w:w="1846" w:type="pct"/>
          </w:tcPr>
          <w:p w14:paraId="57FFE068" w14:textId="2E1BE6DE" w:rsidR="00E2512C" w:rsidRDefault="00E2512C" w:rsidP="00E2512C">
            <w:r>
              <w:t xml:space="preserve">% Accomplishment Planned </w:t>
            </w:r>
          </w:p>
        </w:tc>
        <w:tc>
          <w:tcPr>
            <w:tcW w:w="159" w:type="pct"/>
          </w:tcPr>
          <w:p w14:paraId="27D4A754" w14:textId="23050B19" w:rsidR="00E2512C" w:rsidRDefault="00E2512C" w:rsidP="00E2512C">
            <w:r>
              <w:t>:</w:t>
            </w:r>
          </w:p>
        </w:tc>
        <w:tc>
          <w:tcPr>
            <w:tcW w:w="2995" w:type="pct"/>
          </w:tcPr>
          <w:p w14:paraId="0E50CEB9" w14:textId="1BFD4161" w:rsidR="00E2512C" w:rsidRDefault="00E2512C" w:rsidP="00E2512C">
            <w:r>
              <w:t>{</w:t>
            </w:r>
            <w:proofErr w:type="spellStart"/>
            <w:r>
              <w:t>PercentPlanned</w:t>
            </w:r>
            <w:proofErr w:type="spellEnd"/>
            <w:r>
              <w:t>}</w:t>
            </w:r>
          </w:p>
        </w:tc>
      </w:tr>
    </w:tbl>
    <w:p w14:paraId="13E3FD07" w14:textId="77777777" w:rsidR="0060492C" w:rsidRDefault="0060492C"/>
    <w:p w14:paraId="0EEBCC54" w14:textId="77777777" w:rsidR="0060492C" w:rsidRPr="00356B5E" w:rsidRDefault="00000000">
      <w:pPr>
        <w:pStyle w:val="Heading2"/>
        <w:rPr>
          <w:rFonts w:ascii="Arial" w:hAnsi="Arial" w:cs="Arial"/>
          <w:color w:val="000000" w:themeColor="text1"/>
        </w:rPr>
      </w:pPr>
      <w:r w:rsidRPr="00356B5E">
        <w:rPr>
          <w:rFonts w:ascii="Arial" w:hAnsi="Arial" w:cs="Arial"/>
          <w:color w:val="000000" w:themeColor="text1"/>
        </w:rPr>
        <w:t>Ongoing Activities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30"/>
      </w:tblGrid>
      <w:tr w:rsidR="00356B5E" w14:paraId="78675307" w14:textId="77777777" w:rsidTr="00FB0594">
        <w:tc>
          <w:tcPr>
            <w:tcW w:w="5000" w:type="pct"/>
          </w:tcPr>
          <w:p w14:paraId="15EE7766" w14:textId="3DC24E99" w:rsidR="00356B5E" w:rsidRDefault="00FB0594" w:rsidP="00356B5E">
            <w:r>
              <w:t>{Activities}</w:t>
            </w:r>
            <w:r w:rsidR="00356B5E">
              <w:br/>
            </w:r>
          </w:p>
        </w:tc>
      </w:tr>
    </w:tbl>
    <w:p w14:paraId="38672B5F" w14:textId="77777777" w:rsidR="0060492C" w:rsidRPr="00356B5E" w:rsidRDefault="00000000">
      <w:pPr>
        <w:pStyle w:val="Heading2"/>
        <w:rPr>
          <w:rFonts w:ascii="Arial" w:hAnsi="Arial" w:cs="Arial"/>
          <w:color w:val="000000" w:themeColor="text1"/>
        </w:rPr>
      </w:pPr>
      <w:r w:rsidRPr="00356B5E">
        <w:rPr>
          <w:rFonts w:ascii="Arial" w:hAnsi="Arial" w:cs="Arial"/>
          <w:color w:val="000000" w:themeColor="text1"/>
        </w:rPr>
        <w:t>Issues &amp; Concerns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30"/>
      </w:tblGrid>
      <w:tr w:rsidR="00356B5E" w14:paraId="6CF25B0D" w14:textId="77777777" w:rsidTr="00FB0594">
        <w:tc>
          <w:tcPr>
            <w:tcW w:w="5000" w:type="pct"/>
          </w:tcPr>
          <w:p w14:paraId="63A5DBE9" w14:textId="6A52A3D3" w:rsidR="00356B5E" w:rsidRDefault="00FB0594">
            <w:r>
              <w:t>{Issue}</w:t>
            </w:r>
            <w:r w:rsidR="00356B5E">
              <w:br/>
            </w:r>
          </w:p>
        </w:tc>
      </w:tr>
    </w:tbl>
    <w:p w14:paraId="02A1879D" w14:textId="77777777" w:rsidR="0060492C" w:rsidRPr="00356B5E" w:rsidRDefault="00000000">
      <w:pPr>
        <w:pStyle w:val="Heading2"/>
        <w:rPr>
          <w:rFonts w:ascii="Arial" w:hAnsi="Arial" w:cs="Arial"/>
          <w:color w:val="000000" w:themeColor="text1"/>
        </w:rPr>
      </w:pPr>
      <w:r w:rsidRPr="00356B5E">
        <w:rPr>
          <w:rFonts w:ascii="Arial" w:hAnsi="Arial" w:cs="Arial"/>
          <w:color w:val="000000" w:themeColor="text1"/>
        </w:rPr>
        <w:t>Action Taken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30"/>
      </w:tblGrid>
      <w:tr w:rsidR="00356B5E" w14:paraId="48936401" w14:textId="77777777" w:rsidTr="00FB0594">
        <w:tc>
          <w:tcPr>
            <w:tcW w:w="5000" w:type="pct"/>
          </w:tcPr>
          <w:p w14:paraId="20827A1D" w14:textId="01416B35" w:rsidR="00356B5E" w:rsidRDefault="00FB0594">
            <w:r>
              <w:t>{</w:t>
            </w:r>
            <w:proofErr w:type="spellStart"/>
            <w:r>
              <w:t>ActionTaken</w:t>
            </w:r>
            <w:proofErr w:type="spellEnd"/>
            <w:r>
              <w:t>}</w:t>
            </w:r>
            <w:r w:rsidR="00356B5E">
              <w:br/>
            </w:r>
          </w:p>
        </w:tc>
      </w:tr>
    </w:tbl>
    <w:p w14:paraId="5FC2E286" w14:textId="77777777" w:rsidR="0060492C" w:rsidRPr="00356B5E" w:rsidRDefault="00000000">
      <w:pPr>
        <w:pStyle w:val="Heading2"/>
        <w:rPr>
          <w:rFonts w:ascii="Arial" w:hAnsi="Arial" w:cs="Arial"/>
          <w:color w:val="000000" w:themeColor="text1"/>
        </w:rPr>
      </w:pPr>
      <w:r w:rsidRPr="00356B5E">
        <w:rPr>
          <w:rFonts w:ascii="Arial" w:hAnsi="Arial" w:cs="Arial"/>
          <w:color w:val="000000" w:themeColor="text1"/>
        </w:rPr>
        <w:t>Remarks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30"/>
      </w:tblGrid>
      <w:tr w:rsidR="00356B5E" w14:paraId="7B3FA164" w14:textId="77777777" w:rsidTr="00FB0594">
        <w:tc>
          <w:tcPr>
            <w:tcW w:w="5000" w:type="pct"/>
          </w:tcPr>
          <w:p w14:paraId="198E181C" w14:textId="7379AA76" w:rsidR="00356B5E" w:rsidRDefault="00356B5E">
            <w:r>
              <w:br/>
            </w:r>
            <w:r w:rsidR="00FB0594">
              <w:t>{Remarks}</w:t>
            </w:r>
            <w:r>
              <w:br/>
            </w:r>
          </w:p>
        </w:tc>
      </w:tr>
    </w:tbl>
    <w:p w14:paraId="0C72BC00" w14:textId="77777777" w:rsidR="0060492C" w:rsidRPr="00356B5E" w:rsidRDefault="00000000">
      <w:pPr>
        <w:pStyle w:val="Heading2"/>
        <w:rPr>
          <w:rFonts w:ascii="Arial" w:hAnsi="Arial" w:cs="Arial"/>
          <w:color w:val="000000" w:themeColor="text1"/>
        </w:rPr>
      </w:pPr>
      <w:r w:rsidRPr="00356B5E">
        <w:rPr>
          <w:rFonts w:ascii="Arial" w:hAnsi="Arial" w:cs="Arial"/>
          <w:color w:val="000000" w:themeColor="text1"/>
        </w:rPr>
        <w:t>Other Project Details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30"/>
      </w:tblGrid>
      <w:tr w:rsidR="00356B5E" w14:paraId="62BB5FFB" w14:textId="77777777" w:rsidTr="00FB0594">
        <w:tc>
          <w:tcPr>
            <w:tcW w:w="5000" w:type="pct"/>
          </w:tcPr>
          <w:p w14:paraId="27FE52CE" w14:textId="0900DD96" w:rsidR="00356B5E" w:rsidRDefault="00FB0594">
            <w:r>
              <w:t>{</w:t>
            </w:r>
            <w:proofErr w:type="spellStart"/>
            <w:r>
              <w:t>OtherProjectDetails</w:t>
            </w:r>
            <w:proofErr w:type="spellEnd"/>
            <w:r>
              <w:t>}</w:t>
            </w:r>
          </w:p>
        </w:tc>
      </w:tr>
    </w:tbl>
    <w:p w14:paraId="49BA614C" w14:textId="338D9240" w:rsidR="0060492C" w:rsidRPr="00356B5E" w:rsidRDefault="00000000">
      <w:pPr>
        <w:pStyle w:val="Heading2"/>
        <w:rPr>
          <w:rFonts w:ascii="Arial" w:hAnsi="Arial" w:cs="Arial"/>
          <w:color w:val="000000" w:themeColor="text1"/>
        </w:rPr>
      </w:pPr>
      <w:r w:rsidRPr="00356B5E">
        <w:rPr>
          <w:rFonts w:ascii="Arial" w:hAnsi="Arial" w:cs="Arial"/>
          <w:color w:val="000000" w:themeColor="text1"/>
        </w:rPr>
        <w:lastRenderedPageBreak/>
        <w:t>Project Photos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356B5E" w14:paraId="5F84B80C" w14:textId="77777777" w:rsidTr="00137F91">
        <w:trPr>
          <w:trHeight w:val="2880"/>
        </w:trPr>
        <w:tc>
          <w:tcPr>
            <w:tcW w:w="1667" w:type="pct"/>
          </w:tcPr>
          <w:p w14:paraId="6196B3BB" w14:textId="030DFBBD" w:rsidR="00356B5E" w:rsidRDefault="00137F91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A90BA47" wp14:editId="30A54695">
                  <wp:simplePos x="0" y="0"/>
                  <wp:positionH relativeFrom="column">
                    <wp:posOffset>147320</wp:posOffset>
                  </wp:positionH>
                  <wp:positionV relativeFrom="paragraph">
                    <wp:posOffset>167005</wp:posOffset>
                  </wp:positionV>
                  <wp:extent cx="1454150" cy="1790700"/>
                  <wp:effectExtent l="0" t="0" r="0" b="0"/>
                  <wp:wrapSquare wrapText="bothSides"/>
                  <wp:docPr id="1308655032" name="Picture 3" descr="ProjectPhot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655032" name="Picture 3" descr="ProjectPhot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D6095">
              <w:br/>
            </w:r>
          </w:p>
        </w:tc>
        <w:tc>
          <w:tcPr>
            <w:tcW w:w="1667" w:type="pct"/>
          </w:tcPr>
          <w:p w14:paraId="6D79E5A5" w14:textId="7E891535" w:rsidR="00356B5E" w:rsidRDefault="00137F91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BFF90E1" wp14:editId="4CB7D709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167005</wp:posOffset>
                  </wp:positionV>
                  <wp:extent cx="1454455" cy="1790700"/>
                  <wp:effectExtent l="0" t="0" r="0" b="0"/>
                  <wp:wrapSquare wrapText="bothSides"/>
                  <wp:docPr id="317486808" name="Picture 2" descr="ProjectPhot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486808" name="Picture 2" descr="ProjectPhot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45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67" w:type="pct"/>
          </w:tcPr>
          <w:p w14:paraId="786BED8A" w14:textId="0CBC4386" w:rsidR="00356B5E" w:rsidRDefault="00137F91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D771079" wp14:editId="720B1BBC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167005</wp:posOffset>
                  </wp:positionV>
                  <wp:extent cx="1454455" cy="1790700"/>
                  <wp:effectExtent l="0" t="0" r="0" b="0"/>
                  <wp:wrapSquare wrapText="bothSides"/>
                  <wp:docPr id="1078719809" name="Picture 1" descr="ProjectPhoto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719809" name="Picture 1" descr="ProjectPhoto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45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B5742BD" w14:textId="785073F3" w:rsidR="0060492C" w:rsidRDefault="0060492C"/>
    <w:p w14:paraId="407C01D7" w14:textId="334DEC2F" w:rsidR="00356B5E" w:rsidRPr="0055170B" w:rsidRDefault="00356B5E" w:rsidP="00356B5E">
      <w:pPr>
        <w:pStyle w:val="Heading2"/>
        <w:rPr>
          <w:rFonts w:ascii="Arial" w:hAnsi="Arial" w:cs="Arial"/>
          <w:color w:val="000000" w:themeColor="text1"/>
        </w:rPr>
      </w:pPr>
      <w:r w:rsidRPr="0055170B">
        <w:rPr>
          <w:rFonts w:ascii="Arial" w:hAnsi="Arial" w:cs="Arial"/>
          <w:color w:val="000000" w:themeColor="text1"/>
        </w:rPr>
        <w:t>Signatures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89"/>
        <w:gridCol w:w="4541"/>
      </w:tblGrid>
      <w:tr w:rsidR="00356B5E" w:rsidRPr="0055170B" w14:paraId="749EDA07" w14:textId="77777777" w:rsidTr="00FB0594">
        <w:tc>
          <w:tcPr>
            <w:tcW w:w="2369" w:type="pct"/>
          </w:tcPr>
          <w:p w14:paraId="705F6A25" w14:textId="77777777" w:rsidR="00356B5E" w:rsidRPr="0055170B" w:rsidRDefault="00356B5E" w:rsidP="00256AFB">
            <w:pPr>
              <w:rPr>
                <w:color w:val="000000" w:themeColor="text1"/>
              </w:rPr>
            </w:pPr>
            <w:r w:rsidRPr="0055170B">
              <w:rPr>
                <w:color w:val="000000" w:themeColor="text1"/>
              </w:rPr>
              <w:t>Inspector:</w:t>
            </w:r>
          </w:p>
        </w:tc>
        <w:tc>
          <w:tcPr>
            <w:tcW w:w="2631" w:type="pct"/>
          </w:tcPr>
          <w:p w14:paraId="177813DE" w14:textId="77777777" w:rsidR="00356B5E" w:rsidRPr="0055170B" w:rsidRDefault="00356B5E" w:rsidP="00256AFB">
            <w:pPr>
              <w:rPr>
                <w:color w:val="000000" w:themeColor="text1"/>
              </w:rPr>
            </w:pPr>
            <w:r w:rsidRPr="0055170B">
              <w:rPr>
                <w:color w:val="000000" w:themeColor="text1"/>
              </w:rPr>
              <w:t>Signature/Date:</w:t>
            </w:r>
          </w:p>
        </w:tc>
      </w:tr>
      <w:tr w:rsidR="00356B5E" w:rsidRPr="0055170B" w14:paraId="42B9092E" w14:textId="77777777" w:rsidTr="00FB0594">
        <w:tc>
          <w:tcPr>
            <w:tcW w:w="2369" w:type="pct"/>
          </w:tcPr>
          <w:p w14:paraId="0D1F2918" w14:textId="77777777" w:rsidR="00356B5E" w:rsidRPr="0055170B" w:rsidRDefault="00356B5E" w:rsidP="00256AFB">
            <w:pPr>
              <w:rPr>
                <w:color w:val="000000" w:themeColor="text1"/>
              </w:rPr>
            </w:pPr>
            <w:r w:rsidRPr="0055170B">
              <w:rPr>
                <w:color w:val="000000" w:themeColor="text1"/>
              </w:rPr>
              <w:t>Contractor Representative:</w:t>
            </w:r>
          </w:p>
        </w:tc>
        <w:tc>
          <w:tcPr>
            <w:tcW w:w="2631" w:type="pct"/>
          </w:tcPr>
          <w:p w14:paraId="7F783C94" w14:textId="6E23D2D5" w:rsidR="00356B5E" w:rsidRPr="0055170B" w:rsidRDefault="00356B5E" w:rsidP="00256AFB">
            <w:pPr>
              <w:rPr>
                <w:color w:val="000000" w:themeColor="text1"/>
              </w:rPr>
            </w:pPr>
            <w:r w:rsidRPr="0055170B">
              <w:rPr>
                <w:color w:val="000000" w:themeColor="text1"/>
              </w:rPr>
              <w:t>Signature/Date:</w:t>
            </w:r>
          </w:p>
        </w:tc>
      </w:tr>
    </w:tbl>
    <w:p w14:paraId="7C1EB112" w14:textId="5F523A96" w:rsidR="00356B5E" w:rsidRDefault="00356B5E"/>
    <w:p w14:paraId="0996F1F5" w14:textId="178A607F" w:rsidR="00137F91" w:rsidRDefault="00137F91"/>
    <w:sectPr w:rsidR="00137F91" w:rsidSect="00034616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29E0A" w14:textId="77777777" w:rsidR="00EE3D30" w:rsidRDefault="00EE3D30" w:rsidP="00356B5E">
      <w:pPr>
        <w:spacing w:after="0" w:line="240" w:lineRule="auto"/>
      </w:pPr>
      <w:r>
        <w:separator/>
      </w:r>
    </w:p>
  </w:endnote>
  <w:endnote w:type="continuationSeparator" w:id="0">
    <w:p w14:paraId="07C4A466" w14:textId="77777777" w:rsidR="00EE3D30" w:rsidRDefault="00EE3D30" w:rsidP="0035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mo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4B301" w14:textId="77777777" w:rsidR="00356B5E" w:rsidRPr="00EE6185" w:rsidRDefault="00356B5E" w:rsidP="00356B5E">
    <w:pPr>
      <w:widowControl w:val="0"/>
      <w:pBdr>
        <w:top w:val="single" w:sz="4" w:space="1" w:color="44546A"/>
      </w:pBdr>
      <w:tabs>
        <w:tab w:val="center" w:pos="4680"/>
        <w:tab w:val="right" w:pos="9360"/>
        <w:tab w:val="center" w:pos="4320"/>
      </w:tabs>
      <w:autoSpaceDE w:val="0"/>
      <w:autoSpaceDN w:val="0"/>
      <w:spacing w:after="0" w:line="240" w:lineRule="auto"/>
      <w:rPr>
        <w:rFonts w:ascii="Arial" w:eastAsia="Arial" w:hAnsi="Arial" w:cs="Arial"/>
        <w:color w:val="1F3864"/>
        <w:sz w:val="18"/>
        <w:szCs w:val="18"/>
      </w:rPr>
    </w:pPr>
    <w:r w:rsidRPr="00EE6185">
      <w:rPr>
        <w:rFonts w:ascii="Arial" w:eastAsia="Arial" w:hAnsi="Arial" w:cs="Arial"/>
        <w:color w:val="1F3864"/>
        <w:sz w:val="18"/>
        <w:szCs w:val="18"/>
      </w:rPr>
      <w:t>4</w:t>
    </w:r>
    <w:r w:rsidRPr="00EE6185">
      <w:rPr>
        <w:rFonts w:ascii="Arial" w:eastAsia="Arial" w:hAnsi="Arial" w:cs="Arial"/>
        <w:color w:val="1F3864"/>
        <w:sz w:val="18"/>
        <w:szCs w:val="18"/>
        <w:vertAlign w:val="superscript"/>
      </w:rPr>
      <w:t>th</w:t>
    </w:r>
    <w:r w:rsidRPr="00EE6185">
      <w:rPr>
        <w:rFonts w:ascii="Arial" w:eastAsia="Arial" w:hAnsi="Arial" w:cs="Arial"/>
        <w:color w:val="1F3864"/>
        <w:sz w:val="18"/>
        <w:szCs w:val="18"/>
      </w:rPr>
      <w:t xml:space="preserve"> Floor, Administration Building, MWSS Complex, </w:t>
    </w:r>
    <w:r w:rsidRPr="00EE6185">
      <w:rPr>
        <w:rFonts w:ascii="Arial" w:eastAsia="Arial" w:hAnsi="Arial" w:cs="Arial"/>
        <w:noProof/>
        <w:lang w:eastAsia="en-PH"/>
      </w:rPr>
      <w:drawing>
        <wp:anchor distT="0" distB="0" distL="0" distR="0" simplePos="0" relativeHeight="251659264" behindDoc="1" locked="0" layoutInCell="1" hidden="0" allowOverlap="1" wp14:anchorId="14AEF801" wp14:editId="176D0A1E">
          <wp:simplePos x="0" y="0"/>
          <wp:positionH relativeFrom="column">
            <wp:posOffset>5178750</wp:posOffset>
          </wp:positionH>
          <wp:positionV relativeFrom="paragraph">
            <wp:posOffset>57150</wp:posOffset>
          </wp:positionV>
          <wp:extent cx="548640" cy="548640"/>
          <wp:effectExtent l="0" t="0" r="0" b="0"/>
          <wp:wrapNone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D40F4C" w14:textId="77777777" w:rsidR="00356B5E" w:rsidRPr="00EE6185" w:rsidRDefault="00356B5E" w:rsidP="00356B5E">
    <w:pPr>
      <w:widowControl w:val="0"/>
      <w:pBdr>
        <w:top w:val="single" w:sz="4" w:space="1" w:color="44546A"/>
      </w:pBdr>
      <w:tabs>
        <w:tab w:val="center" w:pos="4680"/>
        <w:tab w:val="right" w:pos="9360"/>
        <w:tab w:val="center" w:pos="4320"/>
      </w:tabs>
      <w:autoSpaceDE w:val="0"/>
      <w:autoSpaceDN w:val="0"/>
      <w:spacing w:after="0" w:line="240" w:lineRule="auto"/>
      <w:rPr>
        <w:rFonts w:ascii="Arial" w:eastAsia="Arial" w:hAnsi="Arial" w:cs="Arial"/>
        <w:color w:val="1F3864"/>
        <w:sz w:val="18"/>
        <w:szCs w:val="18"/>
      </w:rPr>
    </w:pPr>
    <w:r w:rsidRPr="00EE6185">
      <w:rPr>
        <w:rFonts w:ascii="Arial" w:eastAsia="Arial" w:hAnsi="Arial" w:cs="Arial"/>
        <w:color w:val="1F3864"/>
        <w:sz w:val="18"/>
        <w:szCs w:val="18"/>
      </w:rPr>
      <w:t xml:space="preserve">489 Katipunan Ave., Balara, Quezon City 1105 Philippines </w:t>
    </w:r>
  </w:p>
  <w:p w14:paraId="3E5B9998" w14:textId="77777777" w:rsidR="00356B5E" w:rsidRPr="00EE6185" w:rsidRDefault="00356B5E" w:rsidP="00356B5E">
    <w:pPr>
      <w:widowControl w:val="0"/>
      <w:pBdr>
        <w:top w:val="single" w:sz="4" w:space="1" w:color="44546A"/>
      </w:pBdr>
      <w:tabs>
        <w:tab w:val="center" w:pos="4680"/>
        <w:tab w:val="right" w:pos="9360"/>
        <w:tab w:val="center" w:pos="4320"/>
      </w:tabs>
      <w:autoSpaceDE w:val="0"/>
      <w:autoSpaceDN w:val="0"/>
      <w:spacing w:after="0" w:line="240" w:lineRule="auto"/>
      <w:rPr>
        <w:rFonts w:ascii="Arial" w:eastAsia="Arial" w:hAnsi="Arial" w:cs="Arial"/>
        <w:color w:val="1F3864"/>
        <w:sz w:val="18"/>
        <w:szCs w:val="18"/>
      </w:rPr>
    </w:pPr>
    <w:r w:rsidRPr="00EE6185">
      <w:rPr>
        <w:rFonts w:ascii="Segoe UI Symbol" w:eastAsia="Arimo" w:hAnsi="Segoe UI Symbol" w:cs="Segoe UI Symbol"/>
        <w:color w:val="1F3864"/>
        <w:sz w:val="18"/>
        <w:szCs w:val="18"/>
      </w:rPr>
      <w:t>🖀</w:t>
    </w:r>
    <w:r w:rsidRPr="00EE6185">
      <w:rPr>
        <w:rFonts w:ascii="Arial" w:eastAsia="Arial" w:hAnsi="Arial" w:cs="Arial"/>
        <w:color w:val="1F3864"/>
        <w:sz w:val="18"/>
        <w:szCs w:val="18"/>
      </w:rPr>
      <w:t xml:space="preserve">+632 8928-5691/+632 8922-2969/+632 8921-2887  </w:t>
    </w:r>
  </w:p>
  <w:p w14:paraId="5B2044E4" w14:textId="77777777" w:rsidR="00356B5E" w:rsidRPr="00EE6185" w:rsidRDefault="00356B5E" w:rsidP="00356B5E">
    <w:pPr>
      <w:widowControl w:val="0"/>
      <w:pBdr>
        <w:top w:val="single" w:sz="4" w:space="1" w:color="44546A"/>
      </w:pBdr>
      <w:tabs>
        <w:tab w:val="center" w:pos="4680"/>
        <w:tab w:val="right" w:pos="9360"/>
        <w:tab w:val="left" w:pos="7233"/>
      </w:tabs>
      <w:autoSpaceDE w:val="0"/>
      <w:autoSpaceDN w:val="0"/>
      <w:spacing w:after="0" w:line="240" w:lineRule="auto"/>
      <w:rPr>
        <w:rFonts w:ascii="Arial" w:eastAsia="Arial" w:hAnsi="Arial" w:cs="Arial"/>
        <w:color w:val="1F3864"/>
        <w:sz w:val="18"/>
        <w:szCs w:val="18"/>
      </w:rPr>
    </w:pPr>
    <w:r w:rsidRPr="00EE6185">
      <w:rPr>
        <w:rFonts w:ascii="Segoe UI Symbol" w:eastAsia="Arimo" w:hAnsi="Segoe UI Symbol" w:cs="Segoe UI Symbol"/>
        <w:color w:val="1F3864"/>
        <w:sz w:val="18"/>
        <w:szCs w:val="18"/>
      </w:rPr>
      <w:t>🖁</w:t>
    </w:r>
    <w:r w:rsidRPr="00EE6185">
      <w:rPr>
        <w:rFonts w:ascii="Arial" w:eastAsia="Arial" w:hAnsi="Arial" w:cs="Arial"/>
        <w:color w:val="1F3864"/>
        <w:sz w:val="18"/>
        <w:szCs w:val="18"/>
      </w:rPr>
      <w:t>+63943 464-8776/ +63967 3197144</w:t>
    </w:r>
    <w:r w:rsidRPr="00EE6185">
      <w:rPr>
        <w:rFonts w:ascii="Arial" w:eastAsia="Arial" w:hAnsi="Arial" w:cs="Arial"/>
        <w:color w:val="1F3864"/>
        <w:sz w:val="18"/>
        <w:szCs w:val="18"/>
      </w:rPr>
      <w:tab/>
    </w:r>
  </w:p>
  <w:p w14:paraId="48004906" w14:textId="161C1681" w:rsidR="00356B5E" w:rsidRPr="00356B5E" w:rsidRDefault="00356B5E" w:rsidP="00356B5E">
    <w:pPr>
      <w:widowControl w:val="0"/>
      <w:pBdr>
        <w:top w:val="single" w:sz="4" w:space="1" w:color="44546A"/>
      </w:pBdr>
      <w:tabs>
        <w:tab w:val="center" w:pos="4680"/>
        <w:tab w:val="right" w:pos="9360"/>
        <w:tab w:val="center" w:pos="4320"/>
      </w:tabs>
      <w:autoSpaceDE w:val="0"/>
      <w:autoSpaceDN w:val="0"/>
      <w:spacing w:after="0" w:line="240" w:lineRule="auto"/>
      <w:rPr>
        <w:rFonts w:ascii="Arial" w:eastAsia="Arial" w:hAnsi="Arial" w:cs="Arial"/>
        <w:color w:val="1F3864"/>
        <w:sz w:val="18"/>
        <w:szCs w:val="18"/>
      </w:rPr>
    </w:pPr>
    <w:r w:rsidRPr="00EE6185">
      <w:rPr>
        <w:rFonts w:ascii="Segoe UI Emoji" w:eastAsia="Arimo" w:hAnsi="Segoe UI Emoji" w:cs="Segoe UI Emoji"/>
        <w:color w:val="1F3864"/>
        <w:sz w:val="18"/>
        <w:szCs w:val="18"/>
      </w:rPr>
      <w:t>🕸</w:t>
    </w:r>
    <w:hyperlink r:id="rId2">
      <w:r w:rsidRPr="00EE6185">
        <w:rPr>
          <w:rFonts w:ascii="Arial" w:eastAsia="Arial" w:hAnsi="Arial" w:cs="Arial"/>
          <w:color w:val="1F3864"/>
          <w:sz w:val="18"/>
          <w:szCs w:val="18"/>
        </w:rPr>
        <w:t>www.mwss.gov.ph</w:t>
      </w:r>
    </w:hyperlink>
    <w:r w:rsidRPr="00EE6185">
      <w:rPr>
        <w:rFonts w:ascii="Arial" w:eastAsia="Arial" w:hAnsi="Arial" w:cs="Arial"/>
        <w:color w:val="1F3864"/>
        <w:sz w:val="18"/>
        <w:szCs w:val="18"/>
      </w:rPr>
      <w:t xml:space="preserve">   </w:t>
    </w:r>
    <w:r w:rsidRPr="00EE6185">
      <w:rPr>
        <w:rFonts w:ascii="Segoe UI Symbol" w:eastAsia="Arimo" w:hAnsi="Segoe UI Symbol" w:cs="Segoe UI Symbol"/>
        <w:color w:val="1F3864"/>
        <w:sz w:val="18"/>
        <w:szCs w:val="18"/>
      </w:rPr>
      <w:t>🖅</w:t>
    </w:r>
    <w:r w:rsidRPr="00EE6185">
      <w:rPr>
        <w:rFonts w:ascii="Arial" w:eastAsia="Arial" w:hAnsi="Arial" w:cs="Arial"/>
        <w:color w:val="1F3864"/>
        <w:sz w:val="18"/>
        <w:szCs w:val="18"/>
      </w:rPr>
      <w:t>dcc@mwss.gov.ph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02501" w14:textId="77777777" w:rsidR="00EE3D30" w:rsidRDefault="00EE3D30" w:rsidP="00356B5E">
      <w:pPr>
        <w:spacing w:after="0" w:line="240" w:lineRule="auto"/>
      </w:pPr>
      <w:r>
        <w:separator/>
      </w:r>
    </w:p>
  </w:footnote>
  <w:footnote w:type="continuationSeparator" w:id="0">
    <w:p w14:paraId="7BBE74A0" w14:textId="77777777" w:rsidR="00EE3D30" w:rsidRDefault="00EE3D30" w:rsidP="00356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23FB4" w14:textId="10DF3C04" w:rsidR="00356B5E" w:rsidRDefault="00356B5E">
    <w:pPr>
      <w:pStyle w:val="Header"/>
    </w:pPr>
    <w:r>
      <w:rPr>
        <w:rFonts w:ascii="Arial" w:hAnsi="Arial" w:cs="Arial"/>
        <w:b/>
        <w:bCs/>
        <w:noProof/>
        <w:sz w:val="20"/>
        <w:szCs w:val="20"/>
        <w:lang w:eastAsia="en-PH"/>
        <w14:ligatures w14:val="standardContextual"/>
      </w:rPr>
      <w:br/>
    </w:r>
    <w:r>
      <w:rPr>
        <w:rFonts w:ascii="Arial" w:hAnsi="Arial" w:cs="Arial"/>
        <w:b/>
        <w:bCs/>
        <w:noProof/>
        <w:sz w:val="20"/>
        <w:szCs w:val="20"/>
        <w:lang w:eastAsia="en-PH"/>
        <w14:ligatures w14:val="standardContextual"/>
      </w:rPr>
      <w:br/>
    </w:r>
    <w:r>
      <w:rPr>
        <w:rFonts w:ascii="Arial" w:hAnsi="Arial" w:cs="Arial"/>
        <w:b/>
        <w:bCs/>
        <w:noProof/>
        <w:sz w:val="20"/>
        <w:szCs w:val="20"/>
        <w:lang w:eastAsia="en-PH"/>
        <w14:ligatures w14:val="standardContextual"/>
      </w:rPr>
      <w:br/>
    </w:r>
    <w:r>
      <w:rPr>
        <w:rFonts w:ascii="Arial" w:hAnsi="Arial" w:cs="Arial"/>
        <w:b/>
        <w:bCs/>
        <w:noProof/>
        <w:sz w:val="20"/>
        <w:szCs w:val="20"/>
        <w:lang w:eastAsia="en-PH"/>
        <w14:ligatures w14:val="standardContextual"/>
      </w:rPr>
      <w:br/>
    </w:r>
    <w:r>
      <w:rPr>
        <w:rFonts w:ascii="Arial" w:hAnsi="Arial" w:cs="Arial"/>
        <w:b/>
        <w:bCs/>
        <w:noProof/>
        <w:sz w:val="20"/>
        <w:szCs w:val="20"/>
        <w:lang w:eastAsia="en-PH"/>
        <w14:ligatures w14:val="standardContextual"/>
      </w:rPr>
      <w:br/>
    </w:r>
    <w:r w:rsidRPr="006E0171">
      <w:rPr>
        <w:rFonts w:ascii="Arial" w:hAnsi="Arial" w:cs="Arial"/>
        <w:b/>
        <w:bCs/>
        <w:noProof/>
        <w:sz w:val="20"/>
        <w:szCs w:val="20"/>
        <w:lang w:eastAsia="en-PH"/>
        <w14:ligatures w14:val="standardContextua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E8AD7DF" wp14:editId="2F888F48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6086475" cy="795288"/>
              <wp:effectExtent l="0" t="0" r="9525" b="508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6475" cy="795288"/>
                        <a:chOff x="0" y="71487"/>
                        <a:chExt cx="6086475" cy="795288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90" t="8523" r="6271" b="8381"/>
                        <a:stretch/>
                      </pic:blipFill>
                      <pic:spPr bwMode="auto">
                        <a:xfrm>
                          <a:off x="0" y="123825"/>
                          <a:ext cx="5172075" cy="742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80" t="11018" r="8180" b="11815"/>
                        <a:stretch/>
                      </pic:blipFill>
                      <pic:spPr bwMode="auto">
                        <a:xfrm>
                          <a:off x="5238750" y="71487"/>
                          <a:ext cx="847725" cy="7952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E258E6" id="Group 3" o:spid="_x0000_s1026" style="position:absolute;margin-left:0;margin-top:0;width:479.25pt;height:62.6pt;z-index:251661312;mso-position-horizontal-relative:margin;mso-width-relative:margin;mso-height-relative:margin" coordorigin=",714" coordsize="60864,7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top:1238;width:51720;height:7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">
                <v:imagedata r:id="rId3" o:title="" croptop="5586f" cropbottom="5493f" cropleft="2287f" cropright="4110f"/>
              </v:shape>
              <v:shape id="Picture 1" o:spid="_x0000_s1028" type="#_x0000_t75" style="position:absolute;left:52387;top:714;width:8477;height:7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">
                <v:imagedata r:id="rId4" o:title="" croptop="7221f" cropbottom="7743f" cropleft="4050f" cropright="5361f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8649122">
    <w:abstractNumId w:val="8"/>
  </w:num>
  <w:num w:numId="2" w16cid:durableId="1761752555">
    <w:abstractNumId w:val="6"/>
  </w:num>
  <w:num w:numId="3" w16cid:durableId="808473821">
    <w:abstractNumId w:val="5"/>
  </w:num>
  <w:num w:numId="4" w16cid:durableId="2088385198">
    <w:abstractNumId w:val="4"/>
  </w:num>
  <w:num w:numId="5" w16cid:durableId="598681072">
    <w:abstractNumId w:val="7"/>
  </w:num>
  <w:num w:numId="6" w16cid:durableId="1057632597">
    <w:abstractNumId w:val="3"/>
  </w:num>
  <w:num w:numId="7" w16cid:durableId="166294269">
    <w:abstractNumId w:val="2"/>
  </w:num>
  <w:num w:numId="8" w16cid:durableId="30882329">
    <w:abstractNumId w:val="1"/>
  </w:num>
  <w:num w:numId="9" w16cid:durableId="93679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D1F"/>
    <w:rsid w:val="0006063C"/>
    <w:rsid w:val="00100AB7"/>
    <w:rsid w:val="00137F91"/>
    <w:rsid w:val="0015074B"/>
    <w:rsid w:val="00175420"/>
    <w:rsid w:val="00236B1D"/>
    <w:rsid w:val="0029639D"/>
    <w:rsid w:val="002C0C73"/>
    <w:rsid w:val="00326F90"/>
    <w:rsid w:val="003460CD"/>
    <w:rsid w:val="00353361"/>
    <w:rsid w:val="00356B5E"/>
    <w:rsid w:val="0045194B"/>
    <w:rsid w:val="005B1980"/>
    <w:rsid w:val="005C0C16"/>
    <w:rsid w:val="0060492C"/>
    <w:rsid w:val="0077012A"/>
    <w:rsid w:val="00776002"/>
    <w:rsid w:val="007C15EA"/>
    <w:rsid w:val="007D6095"/>
    <w:rsid w:val="00857E55"/>
    <w:rsid w:val="008A32FA"/>
    <w:rsid w:val="009365EE"/>
    <w:rsid w:val="009403D5"/>
    <w:rsid w:val="009F54A9"/>
    <w:rsid w:val="00A71A3B"/>
    <w:rsid w:val="00AA1D8D"/>
    <w:rsid w:val="00B47730"/>
    <w:rsid w:val="00CB0327"/>
    <w:rsid w:val="00CB0664"/>
    <w:rsid w:val="00E2512C"/>
    <w:rsid w:val="00EC66FA"/>
    <w:rsid w:val="00EE3C4A"/>
    <w:rsid w:val="00EE3D30"/>
    <w:rsid w:val="00F055DD"/>
    <w:rsid w:val="00FB0594"/>
    <w:rsid w:val="00FC693F"/>
    <w:rsid w:val="00FC7313"/>
    <w:rsid w:val="00FE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92297"/>
  <w14:defaultImageDpi w14:val="300"/>
  <w15:docId w15:val="{964E4F22-BBBA-497B-BCA9-FA811758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6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wss.gov.ph" TargetMode="External"/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Fradejas</cp:lastModifiedBy>
  <cp:revision>11</cp:revision>
  <dcterms:created xsi:type="dcterms:W3CDTF">2025-08-09T01:35:00Z</dcterms:created>
  <dcterms:modified xsi:type="dcterms:W3CDTF">2025-08-10T01:59:00Z</dcterms:modified>
  <cp:category/>
</cp:coreProperties>
</file>